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Report: YouTube Metadata Scraper using yt-dlp</w:t>
      </w:r>
    </w:p>
    <w:p>
      <w:pPr>
        <w:pStyle w:val="Heading2"/>
      </w:pPr>
      <w:r>
        <w:t>1. Objective</w:t>
      </w:r>
    </w:p>
    <w:p>
      <w:r>
        <w:t>The purpose of this project is to extract metadata from a YouTube video without downloading the video itself. The script uses the yt-dlp library to fetch information such as title, channel name, description, publish date, and view count. The extracted data is stored in a structured format (Pandas DataFrame) for further analysis.</w:t>
      </w:r>
    </w:p>
    <w:p>
      <w:pPr>
        <w:pStyle w:val="Heading2"/>
      </w:pPr>
      <w:r>
        <w:t>2. Tools &amp; Libraries Used</w:t>
      </w:r>
    </w:p>
    <w:p>
      <w:r>
        <w:t>- Python 3.10+</w:t>
      </w:r>
    </w:p>
    <w:p>
      <w:r>
        <w:t>- yt-dlp (for extracting YouTube metadata)</w:t>
      </w:r>
    </w:p>
    <w:p>
      <w:r>
        <w:t>- pandas (for tabular data storage and manipulation)</w:t>
      </w:r>
    </w:p>
    <w:p>
      <w:pPr>
        <w:pStyle w:val="Heading2"/>
      </w:pPr>
      <w:r>
        <w:t>3. Code Explanation</w:t>
      </w:r>
    </w:p>
    <w:p>
      <w:r>
        <w:t>def scrape_youtube(video_url):</w:t>
        <w:br/>
        <w:t xml:space="preserve">    ydl_opts = {</w:t>
        <w:br/>
        <w:t xml:space="preserve">        "quiet": True,</w:t>
        <w:br/>
        <w:t xml:space="preserve">        "skip_download": True,  # we only want metadata</w:t>
        <w:br/>
        <w:t xml:space="preserve">    }</w:t>
        <w:br/>
        <w:br/>
        <w:t xml:space="preserve">    with yt_dlp.YoutubeDL(ydl_opts) as ydl:</w:t>
        <w:br/>
        <w:t xml:space="preserve">        info = ydl.extract_info(video_url, download=False)</w:t>
        <w:br/>
        <w:t xml:space="preserve">        </w:t>
        <w:br/>
        <w:t xml:space="preserve">        video_data = {</w:t>
        <w:br/>
        <w:t xml:space="preserve">            "Title": info.get("title"),</w:t>
        <w:br/>
        <w:t xml:space="preserve">            "Channel": info.get("uploader"),</w:t>
        <w:br/>
        <w:t xml:space="preserve">            "Description": info.get("description")[:500],  # truncate for readability</w:t>
        <w:br/>
        <w:t xml:space="preserve">            "Publish Date": info.get("upload_date"),</w:t>
        <w:br/>
        <w:t xml:space="preserve">            "Views": info.get("view_count"),</w:t>
        <w:br/>
        <w:t xml:space="preserve">        }</w:t>
        <w:br/>
        <w:t xml:space="preserve">        return video_data</w:t>
      </w:r>
    </w:p>
    <w:p>
      <w:r>
        <w:t>The function scrape_youtube() takes a YouTube video URL. It uses yt_dlp.YoutubeDL to extract metadata and stores important fields in a Python dictionary. The description is truncated to 500 characters to avoid excess text.</w:t>
      </w:r>
    </w:p>
    <w:p>
      <w:pPr>
        <w:pStyle w:val="Heading2"/>
      </w:pPr>
      <w:r>
        <w:t>4. Usage</w:t>
      </w:r>
    </w:p>
    <w:p>
      <w:r>
        <w:t>video_url = "https://www.youtube.com/watch?v=dQw4w9WgXcQ"</w:t>
        <w:br/>
        <w:t>datas = scrape_youtube(video_url)</w:t>
        <w:br/>
        <w:br/>
        <w:t>import pandas as pd</w:t>
        <w:br/>
        <w:t>df = pd.DataFrame([datas])</w:t>
        <w:br/>
        <w:br/>
        <w:t># Convert Publish Date to datetime</w:t>
        <w:br/>
        <w:t>df['Publish Date'] = df['Publish Date'].astype('datetime64[ns]')</w:t>
      </w:r>
    </w:p>
    <w:p>
      <w:pPr>
        <w:pStyle w:val="Heading2"/>
      </w:pPr>
      <w:r>
        <w:t>5. Sample 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Channel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Publish Date</w:t>
            </w:r>
          </w:p>
        </w:tc>
        <w:tc>
          <w:tcPr>
            <w:tcW w:type="dxa" w:w="1728"/>
          </w:tcPr>
          <w:p>
            <w:r>
              <w:t>Views</w:t>
            </w:r>
          </w:p>
        </w:tc>
      </w:tr>
      <w:tr>
        <w:tc>
          <w:tcPr>
            <w:tcW w:type="dxa" w:w="1728"/>
          </w:tcPr>
          <w:p>
            <w:r>
              <w:t>Rick Astley - Never Gonna Give You Up (Official...)</w:t>
            </w:r>
          </w:p>
        </w:tc>
        <w:tc>
          <w:tcPr>
            <w:tcW w:type="dxa" w:w="1728"/>
          </w:tcPr>
          <w:p>
            <w:r>
              <w:t>Rick Astley</w:t>
            </w:r>
          </w:p>
        </w:tc>
        <w:tc>
          <w:tcPr>
            <w:tcW w:type="dxa" w:w="1728"/>
          </w:tcPr>
          <w:p>
            <w:r>
              <w:t>The official video for “Never Gonna Give You U…”</w:t>
            </w:r>
          </w:p>
        </w:tc>
        <w:tc>
          <w:tcPr>
            <w:tcW w:type="dxa" w:w="1728"/>
          </w:tcPr>
          <w:p>
            <w:r>
              <w:t>2009-10-25</w:t>
            </w:r>
          </w:p>
        </w:tc>
        <w:tc>
          <w:tcPr>
            <w:tcW w:type="dxa" w:w="1728"/>
          </w:tcPr>
          <w:p>
            <w:r>
              <w:t>1695231113</w:t>
            </w:r>
          </w:p>
        </w:tc>
      </w:tr>
    </w:tbl>
    <w:p>
      <w:pPr>
        <w:pStyle w:val="Heading2"/>
      </w:pPr>
      <w:r>
        <w:t>6. Conclusion</w:t>
      </w:r>
    </w:p>
    <w:p>
      <w:r>
        <w:t>This script successfully extracts key YouTube video metadata using yt-dlp and organizes it in a Pandas DataFrame. The approach is efficient for building datasets of video information for research, analytics, or content management without downloading the actual videos.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